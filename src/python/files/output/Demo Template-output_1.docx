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</w:pPr>
      <w:r>
        <w:t xml:space="preserve">This is name </w:t>
      </w:r>
    </w:p>
    <w:p>
      <w:r>
        <w:t xml:space="preserve">2011-2020 </w:t>
      </w:r>
    </w:p>
    <w:p>
      <w:pPr>
        <w:pStyle w:val="2"/>
      </w:pPr>
      <w:r>
        <w:t>INTRODUCTION - DECLARATION</w:t>
      </w:r>
    </w:p>
    <w:p>
      <w:pPr/>
      <w:r>
        <w:t xml:space="preserve">This is intro </w:t>
      </w:r>
    </w:p>
    <w:p>
      <w:pPr>
        <w:pStyle w:val="156"/>
      </w:pPr>
      <w:r>
        <w:t>Intense quote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1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6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AA44ECB"/>
    <w:rsid w:val="6DBD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 w:ascii="Arial" w:hAnsi="Arial"/>
      <w:sz w:val="20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 w:ascii="Arial" w:hAnsi="Arial"/>
      <w:b/>
      <w:bCs/>
      <w:color w:val="376092" w:themeColor="accent1" w:themeShade="BF"/>
      <w:sz w:val="30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144"/>
    <w:unhideWhenUsed/>
    <w:qFormat/>
    <w:uiPriority w:val="99"/>
    <w:pPr>
      <w:spacing w:after="120"/>
    </w:pPr>
  </w:style>
  <w:style w:type="paragraph" w:styleId="12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3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4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5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18">
    <w:name w:val="List 2"/>
    <w:basedOn w:val="1"/>
    <w:unhideWhenUsed/>
    <w:uiPriority w:val="99"/>
    <w:pPr>
      <w:ind w:left="720" w:hanging="360"/>
      <w:contextualSpacing/>
    </w:pPr>
  </w:style>
  <w:style w:type="paragraph" w:styleId="19">
    <w:name w:val="List 3"/>
    <w:basedOn w:val="1"/>
    <w:unhideWhenUsed/>
    <w:uiPriority w:val="99"/>
    <w:pPr>
      <w:ind w:left="1080" w:hanging="360"/>
      <w:contextualSpacing/>
    </w:pPr>
  </w:style>
  <w:style w:type="paragraph" w:styleId="20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1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2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3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4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5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6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7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8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9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0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Emphasis"/>
    <w:basedOn w:val="32"/>
    <w:qFormat/>
    <w:uiPriority w:val="20"/>
    <w:rPr>
      <w:i/>
      <w:iCs/>
    </w:rPr>
  </w:style>
  <w:style w:type="character" w:styleId="34">
    <w:name w:val="Strong"/>
    <w:basedOn w:val="32"/>
    <w:qFormat/>
    <w:uiPriority w:val="22"/>
    <w:rPr>
      <w:b/>
      <w:bCs/>
    </w:rPr>
  </w:style>
  <w:style w:type="table" w:styleId="36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16"/>
    <w:uiPriority w:val="99"/>
  </w:style>
  <w:style w:type="character" w:customStyle="1" w:styleId="136">
    <w:name w:val="Footer Char"/>
    <w:basedOn w:val="32"/>
    <w:link w:val="15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30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1"/>
    <w:qFormat/>
    <w:uiPriority w:val="99"/>
  </w:style>
  <w:style w:type="character" w:customStyle="1" w:styleId="145">
    <w:name w:val="Body Text 2 Char"/>
    <w:basedOn w:val="32"/>
    <w:link w:val="12"/>
    <w:qFormat/>
    <w:uiPriority w:val="99"/>
  </w:style>
  <w:style w:type="character" w:customStyle="1" w:styleId="146">
    <w:name w:val="Body Text 3 Char"/>
    <w:basedOn w:val="32"/>
    <w:link w:val="13"/>
    <w:uiPriority w:val="99"/>
    <w:rPr>
      <w:sz w:val="16"/>
      <w:szCs w:val="16"/>
    </w:rPr>
  </w:style>
  <w:style w:type="character" w:customStyle="1" w:styleId="147">
    <w:name w:val="Macro Text Char"/>
    <w:basedOn w:val="32"/>
    <w:link w:val="29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aliab</cp:lastModifiedBy>
  <dcterms:modified xsi:type="dcterms:W3CDTF">2020-01-03T04:50:38Z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