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t xml:space="preserve">Motor Vehicle2 </w:t>
      </w:r>
    </w:p>
    <w:p>
      <w:r>
        <w:t xml:space="preserve">2019-2020 </w:t>
      </w:r>
    </w:p>
    <w:p>
      <w:pPr>
        <w:pStyle w:val="2"/>
      </w:pPr>
      <w:r>
        <w:t>INTRODUCTION - DECLARATION</w:t>
      </w:r>
    </w:p>
    <w:p>
      <w:pPr/>
      <w:r>
        <w:t xml:space="preserve">Lorem ipsum dolor sit amet,consectetur adipiscing elit. Pellentesque scelerisque congue dui,eget vulputate mauris cursus sit amet. Nulla elementum at ante a efficitur. Quisque at aliquam quam. Nunc nibh orci,viverra vel finibus sed,sollicitudin et est. In ut massa nec libero ultrices ultrices at eget neque. Sed interdum tellus ac scelerisque faucibus. In posuere dui non varius aliquet. Aliquam mollis sit amet mauris a aliquam. Curabitur erat dolor,dictum sit amet congue ut,dictum ac ex. Maecenas hendrerit egestas nulla,sed cursus libero interdum tincidunt. Quisque egestas interdum risus,quis efficitur nisl euismod ullamcorper. Sed porttitor lobortis mauris,luctus tempor sapien. </w:t>
      </w:r>
    </w:p>
    <w:p>
      <w:pPr>
        <w:pStyle w:val="156"/>
      </w:pPr>
      <w:r>
        <w:t>Intense quote</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8"/>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7"/>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2"/>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1"/>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6"/>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0"/>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AA44ECB"/>
    <w:rsid w:val="6DBD13E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ascii="Arial" w:hAnsi="Arial"/>
      <w:sz w:val="20"/>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ascii="Arial" w:hAnsi="Arial"/>
      <w:b/>
      <w:bCs/>
      <w:color w:val="376092" w:themeColor="accent1" w:themeShade="BF"/>
      <w:sz w:val="30"/>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32">
    <w:name w:val="Default Paragraph Font"/>
    <w:semiHidden/>
    <w:unhideWhenUsed/>
    <w:qFormat/>
    <w:uiPriority w:val="1"/>
  </w:style>
  <w:style w:type="table" w:default="1" w:styleId="35">
    <w:name w:val="Normal Table"/>
    <w:semiHidden/>
    <w:unhideWhenUsed/>
    <w:uiPriority w:val="99"/>
    <w:tblPr>
      <w:tblCellMar>
        <w:top w:w="0" w:type="dxa"/>
        <w:left w:w="108" w:type="dxa"/>
        <w:bottom w:w="0" w:type="dxa"/>
        <w:right w:w="108" w:type="dxa"/>
      </w:tblCellMar>
    </w:tblPr>
  </w:style>
  <w:style w:type="paragraph" w:styleId="11">
    <w:name w:val="Body Text"/>
    <w:basedOn w:val="1"/>
    <w:link w:val="144"/>
    <w:unhideWhenUsed/>
    <w:qFormat/>
    <w:uiPriority w:val="99"/>
    <w:pPr>
      <w:spacing w:after="120"/>
    </w:pPr>
  </w:style>
  <w:style w:type="paragraph" w:styleId="12">
    <w:name w:val="Body Text 2"/>
    <w:basedOn w:val="1"/>
    <w:link w:val="145"/>
    <w:unhideWhenUsed/>
    <w:uiPriority w:val="99"/>
    <w:pPr>
      <w:spacing w:after="120" w:line="480" w:lineRule="auto"/>
    </w:pPr>
  </w:style>
  <w:style w:type="paragraph" w:styleId="13">
    <w:name w:val="Body Text 3"/>
    <w:basedOn w:val="1"/>
    <w:link w:val="146"/>
    <w:unhideWhenUsed/>
    <w:qFormat/>
    <w:uiPriority w:val="99"/>
    <w:pPr>
      <w:spacing w:after="120"/>
    </w:pPr>
    <w:rPr>
      <w:sz w:val="16"/>
      <w:szCs w:val="16"/>
    </w:rPr>
  </w:style>
  <w:style w:type="paragraph" w:styleId="14">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5">
    <w:name w:val="footer"/>
    <w:basedOn w:val="1"/>
    <w:link w:val="136"/>
    <w:unhideWhenUsed/>
    <w:uiPriority w:val="99"/>
    <w:pPr>
      <w:tabs>
        <w:tab w:val="center" w:pos="4680"/>
        <w:tab w:val="right" w:pos="9360"/>
      </w:tabs>
      <w:spacing w:after="0" w:line="240" w:lineRule="auto"/>
    </w:pPr>
  </w:style>
  <w:style w:type="paragraph" w:styleId="16">
    <w:name w:val="header"/>
    <w:basedOn w:val="1"/>
    <w:link w:val="135"/>
    <w:unhideWhenUsed/>
    <w:uiPriority w:val="99"/>
    <w:pPr>
      <w:tabs>
        <w:tab w:val="center" w:pos="4680"/>
        <w:tab w:val="right" w:pos="9360"/>
      </w:tabs>
      <w:spacing w:after="0" w:line="240" w:lineRule="auto"/>
    </w:pPr>
  </w:style>
  <w:style w:type="paragraph" w:styleId="17">
    <w:name w:val="List"/>
    <w:basedOn w:val="1"/>
    <w:unhideWhenUsed/>
    <w:qFormat/>
    <w:uiPriority w:val="99"/>
    <w:pPr>
      <w:ind w:left="360" w:hanging="360"/>
      <w:contextualSpacing/>
    </w:pPr>
  </w:style>
  <w:style w:type="paragraph" w:styleId="18">
    <w:name w:val="List 2"/>
    <w:basedOn w:val="1"/>
    <w:unhideWhenUsed/>
    <w:uiPriority w:val="99"/>
    <w:pPr>
      <w:ind w:left="720" w:hanging="360"/>
      <w:contextualSpacing/>
    </w:pPr>
  </w:style>
  <w:style w:type="paragraph" w:styleId="19">
    <w:name w:val="List 3"/>
    <w:basedOn w:val="1"/>
    <w:unhideWhenUsed/>
    <w:uiPriority w:val="99"/>
    <w:pPr>
      <w:ind w:left="1080" w:hanging="360"/>
      <w:contextualSpacing/>
    </w:pPr>
  </w:style>
  <w:style w:type="paragraph" w:styleId="20">
    <w:name w:val="List Bullet"/>
    <w:basedOn w:val="1"/>
    <w:unhideWhenUsed/>
    <w:qFormat/>
    <w:uiPriority w:val="99"/>
    <w:pPr>
      <w:numPr>
        <w:ilvl w:val="0"/>
        <w:numId w:val="1"/>
      </w:numPr>
      <w:contextualSpacing/>
    </w:pPr>
  </w:style>
  <w:style w:type="paragraph" w:styleId="21">
    <w:name w:val="List Bullet 2"/>
    <w:basedOn w:val="1"/>
    <w:unhideWhenUsed/>
    <w:qFormat/>
    <w:uiPriority w:val="99"/>
    <w:pPr>
      <w:numPr>
        <w:ilvl w:val="0"/>
        <w:numId w:val="2"/>
      </w:numPr>
      <w:contextualSpacing/>
    </w:pPr>
  </w:style>
  <w:style w:type="paragraph" w:styleId="22">
    <w:name w:val="List Bullet 3"/>
    <w:basedOn w:val="1"/>
    <w:unhideWhenUsed/>
    <w:qFormat/>
    <w:uiPriority w:val="99"/>
    <w:pPr>
      <w:numPr>
        <w:ilvl w:val="0"/>
        <w:numId w:val="3"/>
      </w:numPr>
      <w:contextualSpacing/>
    </w:pPr>
  </w:style>
  <w:style w:type="paragraph" w:styleId="23">
    <w:name w:val="List Continue"/>
    <w:basedOn w:val="1"/>
    <w:unhideWhenUsed/>
    <w:qFormat/>
    <w:uiPriority w:val="99"/>
    <w:pPr>
      <w:spacing w:after="120"/>
      <w:ind w:left="360"/>
      <w:contextualSpacing/>
    </w:pPr>
  </w:style>
  <w:style w:type="paragraph" w:styleId="24">
    <w:name w:val="List Continue 2"/>
    <w:basedOn w:val="1"/>
    <w:unhideWhenUsed/>
    <w:qFormat/>
    <w:uiPriority w:val="99"/>
    <w:pPr>
      <w:spacing w:after="120"/>
      <w:ind w:left="720"/>
      <w:contextualSpacing/>
    </w:pPr>
  </w:style>
  <w:style w:type="paragraph" w:styleId="25">
    <w:name w:val="List Continue 3"/>
    <w:basedOn w:val="1"/>
    <w:unhideWhenUsed/>
    <w:qFormat/>
    <w:uiPriority w:val="99"/>
    <w:pPr>
      <w:spacing w:after="120"/>
      <w:ind w:left="1080"/>
      <w:contextualSpacing/>
    </w:pPr>
  </w:style>
  <w:style w:type="paragraph" w:styleId="26">
    <w:name w:val="List Number"/>
    <w:basedOn w:val="1"/>
    <w:unhideWhenUsed/>
    <w:qFormat/>
    <w:uiPriority w:val="99"/>
    <w:pPr>
      <w:numPr>
        <w:ilvl w:val="0"/>
        <w:numId w:val="4"/>
      </w:numPr>
      <w:contextualSpacing/>
    </w:pPr>
  </w:style>
  <w:style w:type="paragraph" w:styleId="27">
    <w:name w:val="List Number 2"/>
    <w:basedOn w:val="1"/>
    <w:unhideWhenUsed/>
    <w:qFormat/>
    <w:uiPriority w:val="99"/>
    <w:pPr>
      <w:numPr>
        <w:ilvl w:val="0"/>
        <w:numId w:val="5"/>
      </w:numPr>
      <w:contextualSpacing/>
    </w:pPr>
  </w:style>
  <w:style w:type="paragraph" w:styleId="28">
    <w:name w:val="List Number 3"/>
    <w:basedOn w:val="1"/>
    <w:unhideWhenUsed/>
    <w:qFormat/>
    <w:uiPriority w:val="99"/>
    <w:pPr>
      <w:numPr>
        <w:ilvl w:val="0"/>
        <w:numId w:val="6"/>
      </w:numPr>
      <w:contextualSpacing/>
    </w:pPr>
  </w:style>
  <w:style w:type="paragraph" w:styleId="29">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0">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33">
    <w:name w:val="Emphasis"/>
    <w:basedOn w:val="32"/>
    <w:qFormat/>
    <w:uiPriority w:val="20"/>
    <w:rPr>
      <w:i/>
      <w:iCs/>
    </w:rPr>
  </w:style>
  <w:style w:type="character" w:styleId="34">
    <w:name w:val="Strong"/>
    <w:basedOn w:val="32"/>
    <w:qFormat/>
    <w:uiPriority w:val="22"/>
    <w:rPr>
      <w:b/>
      <w:bCs/>
    </w:rPr>
  </w:style>
  <w:style w:type="table" w:styleId="36">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7">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35"/>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32"/>
    <w:link w:val="16"/>
    <w:uiPriority w:val="99"/>
  </w:style>
  <w:style w:type="character" w:customStyle="1" w:styleId="136">
    <w:name w:val="Footer Char"/>
    <w:basedOn w:val="32"/>
    <w:link w:val="15"/>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3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32"/>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3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32"/>
    <w:link w:val="30"/>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32"/>
    <w:link w:val="11"/>
    <w:qFormat/>
    <w:uiPriority w:val="99"/>
  </w:style>
  <w:style w:type="character" w:customStyle="1" w:styleId="145">
    <w:name w:val="Body Text 2 Char"/>
    <w:basedOn w:val="32"/>
    <w:link w:val="12"/>
    <w:qFormat/>
    <w:uiPriority w:val="99"/>
  </w:style>
  <w:style w:type="character" w:customStyle="1" w:styleId="146">
    <w:name w:val="Body Text 3 Char"/>
    <w:basedOn w:val="32"/>
    <w:link w:val="13"/>
    <w:uiPriority w:val="99"/>
    <w:rPr>
      <w:sz w:val="16"/>
      <w:szCs w:val="16"/>
    </w:rPr>
  </w:style>
  <w:style w:type="character" w:customStyle="1" w:styleId="147">
    <w:name w:val="Macro Text Char"/>
    <w:basedOn w:val="32"/>
    <w:link w:val="29"/>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32"/>
    <w:link w:val="148"/>
    <w:qFormat/>
    <w:uiPriority w:val="29"/>
    <w:rPr>
      <w:i/>
      <w:iCs/>
      <w:color w:val="000000" w:themeColor="text1"/>
      <w14:textFill>
        <w14:solidFill>
          <w14:schemeClr w14:val="tx1"/>
        </w14:solidFill>
      </w14:textFill>
    </w:rPr>
  </w:style>
  <w:style w:type="character" w:customStyle="1" w:styleId="150">
    <w:name w:val="Heading 4 Char"/>
    <w:basedOn w:val="32"/>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32"/>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32"/>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3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3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32"/>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32"/>
    <w:link w:val="156"/>
    <w:qFormat/>
    <w:uiPriority w:val="30"/>
    <w:rPr>
      <w:b/>
      <w:bCs/>
      <w:i/>
      <w:iCs/>
      <w:color w:val="4F81BD" w:themeColor="accent1"/>
      <w14:textFill>
        <w14:solidFill>
          <w14:schemeClr w14:val="accent1"/>
        </w14:solidFill>
      </w14:textFill>
    </w:rPr>
  </w:style>
  <w:style w:type="character" w:customStyle="1" w:styleId="158">
    <w:name w:val="Subtle Emphasis"/>
    <w:basedOn w:val="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32"/>
    <w:qFormat/>
    <w:uiPriority w:val="21"/>
    <w:rPr>
      <w:b/>
      <w:bCs/>
      <w:i/>
      <w:iCs/>
      <w:color w:val="4F81BD" w:themeColor="accent1"/>
      <w14:textFill>
        <w14:solidFill>
          <w14:schemeClr w14:val="accent1"/>
        </w14:solidFill>
      </w14:textFill>
    </w:rPr>
  </w:style>
  <w:style w:type="character" w:customStyle="1" w:styleId="160">
    <w:name w:val="Subtle Reference"/>
    <w:basedOn w:val="32"/>
    <w:qFormat/>
    <w:uiPriority w:val="31"/>
    <w:rPr>
      <w:smallCaps/>
      <w:color w:val="C0504D" w:themeColor="accent2"/>
      <w:u w:val="single"/>
      <w14:textFill>
        <w14:solidFill>
          <w14:schemeClr w14:val="accent2"/>
        </w14:solidFill>
      </w14:textFill>
    </w:rPr>
  </w:style>
  <w:style w:type="character" w:customStyle="1" w:styleId="161">
    <w:name w:val="Intense Reference"/>
    <w:basedOn w:val="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32"/>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aliab</cp:lastModifiedBy>
  <dcterms:modified xsi:type="dcterms:W3CDTF">2020-01-03T04:50:38Z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