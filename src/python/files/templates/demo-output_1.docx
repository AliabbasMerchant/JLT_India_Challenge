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&lt;&lt;</w:t>
      </w:r>
      <w:r>
        <w:rPr>
          <w:rFonts w:hint="default"/>
          <w:lang w:val="en-IN"/>
        </w:rPr>
        <w:t>J</w:t>
      </w:r>
      <w:bookmarkStart w:id="0" w:name="_GoBack"/>
      <w:bookmarkEnd w:id="0"/>
      <w:r>
        <w:t>MF_CLIENTNAME&gt;&gt;</w:t>
      </w:r>
    </w:p>
    <w:p>
      <w:r>
        <w:t xml:space="preserve">2011-2012 </w:t>
      </w:r>
    </w:p>
    <w:p>
      <w:r>
        <w:t>INTRODUCTION - DECLARATION</w:t>
      </w:r>
    </w:p>
    <w:p>
      <w:pPr>
        <w:pStyle w:val="2"/>
      </w:pPr>
      <w:r>
        <w:t xml:space="preserve">Lorem ipsum dolor 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 w:ascii="Arial" w:hAnsi="Arial"/>
      <w:sz w:val="30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2019-12-13T12:46:02Z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