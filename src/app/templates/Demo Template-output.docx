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 xml:space="preserve">sbu </w:t>
      </w:r>
    </w:p>
    <w:p>
      <w:r>
        <w:t xml:space="preserve">iygy </w:t>
      </w:r>
    </w:p>
    <w:p>
      <w:pPr>
        <w:pStyle w:val="2"/>
      </w:pPr>
      <w:r>
        <w:t>INTRODUCTION - DECLARATION</w:t>
        <w:br/>
        <w:t xml:space="preserve">uyv </w:t>
      </w:r>
    </w:p>
    <w:p>
      <w:pPr>
        <w:pStyle w:val="156"/>
      </w:pPr>
      <w:r>
        <w:t>Intense quote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DB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qFormat/>
    <w:uiPriority w:val="99"/>
    <w:pPr>
      <w:spacing w:after="120"/>
    </w:pPr>
  </w:style>
  <w:style w:type="paragraph" w:styleId="12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8">
    <w:name w:val="List 2"/>
    <w:basedOn w:val="1"/>
    <w:unhideWhenUsed/>
    <w:uiPriority w:val="99"/>
    <w:pPr>
      <w:ind w:left="720" w:hanging="360"/>
      <w:contextualSpacing/>
    </w:pPr>
  </w:style>
  <w:style w:type="paragraph" w:styleId="19">
    <w:name w:val="List 3"/>
    <w:basedOn w:val="1"/>
    <w:unhideWhenUsed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uiPriority w:val="99"/>
  </w:style>
  <w:style w:type="character" w:customStyle="1" w:styleId="136">
    <w:name w:val="Footer Char"/>
    <w:basedOn w:val="32"/>
    <w:link w:val="15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qFormat/>
    <w:uiPriority w:val="99"/>
  </w:style>
  <w:style w:type="character" w:customStyle="1" w:styleId="145">
    <w:name w:val="Body Text 2 Char"/>
    <w:basedOn w:val="32"/>
    <w:link w:val="12"/>
    <w:qFormat/>
    <w:uiPriority w:val="99"/>
  </w:style>
  <w:style w:type="character" w:customStyle="1" w:styleId="146">
    <w:name w:val="Body Text 3 Char"/>
    <w:basedOn w:val="32"/>
    <w:link w:val="13"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aliab</cp:lastModifiedBy>
  <dcterms:modified xsi:type="dcterms:W3CDTF">2019-12-13T12:46:02Z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