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&lt;&lt;</w:t>
      </w:r>
      <w:r>
        <w:rPr>
          <w:rFonts w:hint="default"/>
          <w:lang w:val="en-IN"/>
        </w:rPr>
        <w:t>jmf_ClientName</w:t>
      </w:r>
      <w:bookmarkStart w:id="0" w:name="_GoBack"/>
      <w:bookmarkEnd w:id="0"/>
      <w:r>
        <w:t>&gt;&gt;</w:t>
      </w:r>
    </w:p>
    <w:p>
      <w:r>
        <w:t>&lt;&lt;jmf_DateCreated&gt;&gt;</w:t>
      </w:r>
    </w:p>
    <w:p>
      <w:pPr>
        <w:pStyle w:val="2"/>
      </w:pPr>
      <w:r>
        <w:t>&lt;&lt;</w:t>
      </w:r>
      <w:r>
        <w:rPr>
          <w:rFonts w:hint="default"/>
        </w:rPr>
        <w:t>+DECINTRO+ Introduction - Declaration</w:t>
      </w:r>
      <w:r>
        <w:t>&gt;&gt;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AA44ECB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2020-01-03T04:50:38Z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