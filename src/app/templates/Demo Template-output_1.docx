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1"/>
      </w:pPr>
      <w:r>
        <w:t xml:space="preserve">ghsbdhwjvdgwvwvgv </w:t>
      </w:r>
    </w:p>
    <w:p>
      <w:r>
        <w:t xml:space="preserve">gvgvgvgvgvgvghvgv </w:t>
      </w:r>
    </w:p>
    <w:p>
      <w:r>
        <w:t>INTRODUCTION - DECLARATION</w:t>
      </w:r>
    </w:p>
    <w:p>
      <w:pPr>
        <w:pStyle w:val="2"/>
      </w:pPr>
      <w:r>
        <w:t xml:space="preserve">gvghvgvggvg </w:t>
      </w:r>
    </w:p>
    <w:p>
      <w:pPr>
        <w:pStyle w:val="156"/>
      </w:pPr>
      <w:r>
        <w:t>Intense quote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8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7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2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1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6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0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DBD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 w:ascii="Arial" w:hAnsi="Arial"/>
      <w:sz w:val="30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32">
    <w:name w:val="Default Paragraph Font"/>
    <w:semiHidden/>
    <w:unhideWhenUsed/>
    <w:qFormat/>
    <w:uiPriority w:val="1"/>
  </w:style>
  <w:style w:type="table" w:default="1" w:styleId="3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link w:val="144"/>
    <w:unhideWhenUsed/>
    <w:qFormat/>
    <w:uiPriority w:val="99"/>
    <w:pPr>
      <w:spacing w:after="120"/>
    </w:pPr>
  </w:style>
  <w:style w:type="paragraph" w:styleId="12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3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4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5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6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18">
    <w:name w:val="List 2"/>
    <w:basedOn w:val="1"/>
    <w:unhideWhenUsed/>
    <w:uiPriority w:val="99"/>
    <w:pPr>
      <w:ind w:left="720" w:hanging="360"/>
      <w:contextualSpacing/>
    </w:pPr>
  </w:style>
  <w:style w:type="paragraph" w:styleId="19">
    <w:name w:val="List 3"/>
    <w:basedOn w:val="1"/>
    <w:unhideWhenUsed/>
    <w:uiPriority w:val="99"/>
    <w:pPr>
      <w:ind w:left="1080" w:hanging="360"/>
      <w:contextualSpacing/>
    </w:pPr>
  </w:style>
  <w:style w:type="paragraph" w:styleId="20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1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2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3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4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5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6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27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8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9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0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33">
    <w:name w:val="Emphasis"/>
    <w:basedOn w:val="32"/>
    <w:qFormat/>
    <w:uiPriority w:val="20"/>
    <w:rPr>
      <w:i/>
      <w:iCs/>
    </w:rPr>
  </w:style>
  <w:style w:type="character" w:styleId="34">
    <w:name w:val="Strong"/>
    <w:basedOn w:val="32"/>
    <w:qFormat/>
    <w:uiPriority w:val="22"/>
    <w:rPr>
      <w:b/>
      <w:bCs/>
    </w:rPr>
  </w:style>
  <w:style w:type="table" w:styleId="36">
    <w:name w:val="Table Grid"/>
    <w:basedOn w:val="3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7">
    <w:name w:val="Light Shading"/>
    <w:basedOn w:val="35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35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35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35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35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35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35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35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3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35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35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35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35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35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35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35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35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35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35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35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35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35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35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3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35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35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35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35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35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35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35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35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35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35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35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32"/>
    <w:link w:val="16"/>
    <w:uiPriority w:val="99"/>
  </w:style>
  <w:style w:type="character" w:customStyle="1" w:styleId="136">
    <w:name w:val="Footer Char"/>
    <w:basedOn w:val="32"/>
    <w:link w:val="15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32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32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32"/>
    <w:link w:val="30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32"/>
    <w:link w:val="11"/>
    <w:qFormat/>
    <w:uiPriority w:val="99"/>
  </w:style>
  <w:style w:type="character" w:customStyle="1" w:styleId="145">
    <w:name w:val="Body Text 2 Char"/>
    <w:basedOn w:val="32"/>
    <w:link w:val="12"/>
    <w:qFormat/>
    <w:uiPriority w:val="99"/>
  </w:style>
  <w:style w:type="character" w:customStyle="1" w:styleId="146">
    <w:name w:val="Body Text 3 Char"/>
    <w:basedOn w:val="32"/>
    <w:link w:val="13"/>
    <w:uiPriority w:val="99"/>
    <w:rPr>
      <w:sz w:val="16"/>
      <w:szCs w:val="16"/>
    </w:rPr>
  </w:style>
  <w:style w:type="character" w:customStyle="1" w:styleId="147">
    <w:name w:val="Macro Text Char"/>
    <w:basedOn w:val="32"/>
    <w:link w:val="29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32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32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32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32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32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aliab</cp:lastModifiedBy>
  <dcterms:modified xsi:type="dcterms:W3CDTF">2019-12-13T12:46:02Z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