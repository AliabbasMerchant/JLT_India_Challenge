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>&lt;&lt;</w:t>
      </w:r>
      <w:r>
        <w:rPr>
          <w:rFonts w:hint="default"/>
          <w:lang w:val="en-IN"/>
        </w:rPr>
        <w:t>J</w:t>
      </w:r>
      <w:bookmarkStart w:id="0" w:name="_GoBack"/>
      <w:bookmarkEnd w:id="0"/>
      <w:r>
        <w:t>MF_CLIENTNAME&gt;&gt;</w:t>
      </w:r>
    </w:p>
    <w:p>
      <w:r>
        <w:t xml:space="preserve">2011-2012 </w:t>
      </w:r>
    </w:p>
    <w:p>
      <w:pPr>
        <w:pStyle w:val="2"/>
      </w:pPr>
      <w:r>
        <w:t>&lt;&lt;</w:t>
      </w:r>
      <w:r>
        <w:rPr>
          <w:rFonts w:hint="default"/>
        </w:rPr>
        <w:t>+DECINTRO+ Introduction - Declaration</w:t>
      </w:r>
      <w:r>
        <w:t>&gt;&gt;</w:t>
      </w:r>
    </w:p>
    <w:p>
      <w:pPr>
        <w:pStyle w:val="156"/>
      </w:pPr>
      <w:r>
        <w:t>Intense quote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DB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 w:ascii="Arial" w:hAnsi="Arial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qFormat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qFormat/>
    <w:uiPriority w:val="99"/>
  </w:style>
  <w:style w:type="character" w:customStyle="1" w:styleId="145">
    <w:name w:val="Body Text 2 Char"/>
    <w:basedOn w:val="32"/>
    <w:link w:val="12"/>
    <w:qFormat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aliab</cp:lastModifiedBy>
  <dcterms:modified xsi:type="dcterms:W3CDTF">2019-12-13T12:46:02Z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