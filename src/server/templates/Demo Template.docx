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&lt;&lt;</w:t>
      </w:r>
      <w:r>
        <w:rPr>
          <w:rFonts w:hint="default"/>
          <w:lang w:val="en-IN"/>
        </w:rPr>
        <w:t>J</w:t>
      </w:r>
      <w:bookmarkStart w:id="0" w:name="_GoBack"/>
      <w:bookmarkEnd w:id="0"/>
      <w:r>
        <w:t>MF_CLIENTNAME&gt;&gt;</w:t>
      </w:r>
    </w:p>
    <w:p>
      <w:r>
        <w:t>&lt;&lt;jmf_DateCreated&gt;&gt;</w:t>
      </w:r>
    </w:p>
    <w:p>
      <w:pPr>
        <w:pStyle w:val="2"/>
      </w:pPr>
      <w:r>
        <w:t>&lt;&lt;</w:t>
      </w:r>
      <w:r>
        <w:rPr>
          <w:rFonts w:hint="default"/>
        </w:rPr>
        <w:t>+DECINTRO+ Introduction - Declaration</w:t>
      </w:r>
      <w:r>
        <w:t>&gt;&gt;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